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ED0F" w14:textId="77777777" w:rsidR="00B14CC4" w:rsidRPr="00254FE1" w:rsidRDefault="00B14CC4" w:rsidP="00B14CC4">
      <w:pPr>
        <w:pStyle w:val="Heading1"/>
        <w:rPr>
          <w:sz w:val="32"/>
          <w:szCs w:val="32"/>
        </w:rPr>
      </w:pPr>
      <w:proofErr w:type="spellStart"/>
      <w:r w:rsidRPr="00254FE1">
        <w:rPr>
          <w:sz w:val="32"/>
          <w:szCs w:val="32"/>
        </w:rPr>
        <w:t>NewsBridge</w:t>
      </w:r>
      <w:proofErr w:type="spellEnd"/>
      <w:r w:rsidRPr="00254FE1">
        <w:rPr>
          <w:sz w:val="32"/>
          <w:szCs w:val="32"/>
        </w:rPr>
        <w:t xml:space="preserve"> Project Report</w:t>
      </w:r>
    </w:p>
    <w:p w14:paraId="3CE35B33" w14:textId="77777777" w:rsidR="00B14CC4" w:rsidRPr="00254FE1" w:rsidRDefault="00B14CC4" w:rsidP="00B14CC4">
      <w:pPr>
        <w:pStyle w:val="Heading2"/>
        <w:rPr>
          <w:sz w:val="28"/>
          <w:szCs w:val="28"/>
        </w:rPr>
      </w:pPr>
      <w:r w:rsidRPr="00254FE1">
        <w:rPr>
          <w:sz w:val="28"/>
          <w:szCs w:val="28"/>
        </w:rPr>
        <w:t>Introduction</w:t>
      </w:r>
    </w:p>
    <w:p w14:paraId="792E8C04" w14:textId="77777777" w:rsidR="00B14CC4" w:rsidRPr="00254FE1" w:rsidRDefault="00B14CC4" w:rsidP="00B14CC4">
      <w:pPr>
        <w:pStyle w:val="NormalWeb"/>
        <w:rPr>
          <w:sz w:val="28"/>
          <w:szCs w:val="28"/>
        </w:rPr>
      </w:pPr>
      <w:r w:rsidRPr="00254FE1">
        <w:rPr>
          <w:sz w:val="28"/>
          <w:szCs w:val="28"/>
        </w:rPr>
        <w:t xml:space="preserve">Welcome to </w:t>
      </w:r>
      <w:proofErr w:type="spellStart"/>
      <w:r w:rsidRPr="00254FE1">
        <w:rPr>
          <w:rStyle w:val="Strong"/>
          <w:sz w:val="28"/>
          <w:szCs w:val="28"/>
        </w:rPr>
        <w:t>NewsBridge</w:t>
      </w:r>
      <w:proofErr w:type="spellEnd"/>
      <w:r w:rsidRPr="00254FE1">
        <w:rPr>
          <w:sz w:val="28"/>
          <w:szCs w:val="28"/>
        </w:rPr>
        <w:t>, a comprehensive news aggregator platform designed to provide users with the latest news and insights from various categories and regions. This platform aims to create an engaging and user-friendly experience, allowing users to access breaking news, explore articles by category, and search for specific topics with ease.</w:t>
      </w:r>
    </w:p>
    <w:p w14:paraId="09BE6327" w14:textId="77777777" w:rsidR="00B14CC4" w:rsidRPr="00254FE1" w:rsidRDefault="00B14CC4" w:rsidP="00B14CC4">
      <w:pPr>
        <w:pStyle w:val="Heading2"/>
        <w:rPr>
          <w:sz w:val="28"/>
          <w:szCs w:val="28"/>
        </w:rPr>
      </w:pPr>
      <w:r w:rsidRPr="00254FE1">
        <w:rPr>
          <w:sz w:val="28"/>
          <w:szCs w:val="28"/>
        </w:rPr>
        <w:t>Table of Contents</w:t>
      </w:r>
    </w:p>
    <w:p w14:paraId="67EE7FA5"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Introduction</w:t>
      </w:r>
    </w:p>
    <w:p w14:paraId="43A3CAC9"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Project Overview</w:t>
      </w:r>
    </w:p>
    <w:p w14:paraId="7DA765CB"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Features</w:t>
      </w:r>
    </w:p>
    <w:p w14:paraId="19F928B7"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Installation</w:t>
      </w:r>
    </w:p>
    <w:p w14:paraId="069BB3A6"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Technologies Used</w:t>
      </w:r>
    </w:p>
    <w:p w14:paraId="1E479F81"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Key Improvements</w:t>
      </w:r>
    </w:p>
    <w:p w14:paraId="3CBED42E"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Future Enhancements</w:t>
      </w:r>
    </w:p>
    <w:p w14:paraId="7FDECB03"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Contributing</w:t>
      </w:r>
    </w:p>
    <w:p w14:paraId="211F3E48" w14:textId="77777777" w:rsidR="00B14CC4" w:rsidRPr="00254FE1" w:rsidRDefault="00B14CC4" w:rsidP="00B14CC4">
      <w:pPr>
        <w:numPr>
          <w:ilvl w:val="0"/>
          <w:numId w:val="10"/>
        </w:numPr>
        <w:spacing w:before="100" w:beforeAutospacing="1" w:after="100" w:afterAutospacing="1" w:line="240" w:lineRule="auto"/>
        <w:rPr>
          <w:sz w:val="24"/>
          <w:szCs w:val="24"/>
        </w:rPr>
      </w:pPr>
      <w:r w:rsidRPr="00254FE1">
        <w:rPr>
          <w:sz w:val="24"/>
          <w:szCs w:val="24"/>
        </w:rPr>
        <w:t>Visit the App</w:t>
      </w:r>
    </w:p>
    <w:p w14:paraId="46A5244D" w14:textId="77777777" w:rsidR="00B14CC4" w:rsidRPr="00254FE1" w:rsidRDefault="00B14CC4" w:rsidP="00B14CC4">
      <w:pPr>
        <w:pStyle w:val="Heading2"/>
        <w:rPr>
          <w:sz w:val="28"/>
          <w:szCs w:val="28"/>
        </w:rPr>
      </w:pPr>
      <w:r w:rsidRPr="00254FE1">
        <w:rPr>
          <w:sz w:val="28"/>
          <w:szCs w:val="28"/>
        </w:rPr>
        <w:t>Project Overview</w:t>
      </w:r>
    </w:p>
    <w:p w14:paraId="486E7723" w14:textId="77777777" w:rsidR="00B14CC4" w:rsidRPr="00254FE1" w:rsidRDefault="00B14CC4" w:rsidP="00B14CC4">
      <w:pPr>
        <w:pStyle w:val="NormalWeb"/>
        <w:rPr>
          <w:sz w:val="28"/>
          <w:szCs w:val="28"/>
        </w:rPr>
      </w:pPr>
      <w:r w:rsidRPr="00254FE1">
        <w:rPr>
          <w:sz w:val="28"/>
          <w:szCs w:val="28"/>
        </w:rPr>
        <w:t xml:space="preserve">The name </w:t>
      </w:r>
      <w:proofErr w:type="spellStart"/>
      <w:r w:rsidRPr="00254FE1">
        <w:rPr>
          <w:rStyle w:val="Strong"/>
          <w:sz w:val="28"/>
          <w:szCs w:val="28"/>
        </w:rPr>
        <w:t>NewsBridge</w:t>
      </w:r>
      <w:proofErr w:type="spellEnd"/>
      <w:r w:rsidRPr="00254FE1">
        <w:rPr>
          <w:sz w:val="28"/>
          <w:szCs w:val="28"/>
        </w:rPr>
        <w:t xml:space="preserve"> encapsulates the platform's core mission: to bridge the gap between users and the wealth of information available in the news landscape. By simplifying access to news, </w:t>
      </w:r>
      <w:proofErr w:type="spellStart"/>
      <w:r w:rsidRPr="00254FE1">
        <w:rPr>
          <w:rStyle w:val="Strong"/>
          <w:sz w:val="28"/>
          <w:szCs w:val="28"/>
        </w:rPr>
        <w:t>NewsBridge</w:t>
      </w:r>
      <w:proofErr w:type="spellEnd"/>
      <w:r w:rsidRPr="00254FE1">
        <w:rPr>
          <w:sz w:val="28"/>
          <w:szCs w:val="28"/>
        </w:rPr>
        <w:t xml:space="preserve"> empowers users to stay informed and engaged in today's fast-paced world. This platform connects readers with diverse and accurate news stories from around the globe, making it easier to navigate through the vast sea of information.</w:t>
      </w:r>
    </w:p>
    <w:p w14:paraId="50DD5966" w14:textId="77777777" w:rsidR="00B14CC4" w:rsidRPr="00254FE1" w:rsidRDefault="00B14CC4" w:rsidP="00B14CC4">
      <w:pPr>
        <w:pStyle w:val="Heading2"/>
        <w:rPr>
          <w:sz w:val="28"/>
          <w:szCs w:val="28"/>
        </w:rPr>
      </w:pPr>
      <w:r w:rsidRPr="00254FE1">
        <w:rPr>
          <w:sz w:val="28"/>
          <w:szCs w:val="28"/>
        </w:rPr>
        <w:t>Features</w:t>
      </w:r>
    </w:p>
    <w:p w14:paraId="56BB762B" w14:textId="77777777" w:rsidR="00B14CC4" w:rsidRPr="00254FE1" w:rsidRDefault="00B14CC4" w:rsidP="00B14CC4">
      <w:pPr>
        <w:pStyle w:val="Heading3"/>
        <w:rPr>
          <w:sz w:val="24"/>
          <w:szCs w:val="24"/>
        </w:rPr>
      </w:pPr>
      <w:r w:rsidRPr="00254FE1">
        <w:rPr>
          <w:sz w:val="24"/>
          <w:szCs w:val="24"/>
        </w:rPr>
        <w:t>Home Page</w:t>
      </w:r>
    </w:p>
    <w:p w14:paraId="70B140D6" w14:textId="3DEB3702" w:rsidR="00B14CC4" w:rsidRPr="00254FE1" w:rsidRDefault="00B14CC4" w:rsidP="00B14CC4">
      <w:pPr>
        <w:pStyle w:val="NormalWeb"/>
        <w:numPr>
          <w:ilvl w:val="0"/>
          <w:numId w:val="11"/>
        </w:numPr>
        <w:rPr>
          <w:sz w:val="28"/>
          <w:szCs w:val="28"/>
        </w:rPr>
      </w:pPr>
      <w:r w:rsidRPr="00254FE1">
        <w:rPr>
          <w:rStyle w:val="Strong"/>
          <w:sz w:val="28"/>
          <w:szCs w:val="28"/>
        </w:rPr>
        <w:t>Breaking News Display</w:t>
      </w:r>
      <w:r w:rsidRPr="00254FE1">
        <w:rPr>
          <w:sz w:val="28"/>
          <w:szCs w:val="28"/>
        </w:rPr>
        <w:t xml:space="preserve">: The home page prominently features breaking news in card format, complete with headlines, summaries, and publication times. Users can click </w:t>
      </w:r>
      <w:r w:rsidRPr="00254FE1">
        <w:rPr>
          <w:rStyle w:val="Strong"/>
          <w:sz w:val="28"/>
          <w:szCs w:val="28"/>
        </w:rPr>
        <w:t>Read More</w:t>
      </w:r>
      <w:r w:rsidRPr="00254FE1">
        <w:rPr>
          <w:sz w:val="28"/>
          <w:szCs w:val="28"/>
        </w:rPr>
        <w:t xml:space="preserve"> to access full articles, ensuring they stay updated on the latest events.</w:t>
      </w:r>
    </w:p>
    <w:p w14:paraId="03AA0C11" w14:textId="7DCF008C" w:rsidR="00B14CC4" w:rsidRPr="00254FE1" w:rsidRDefault="00B14CC4" w:rsidP="00B14CC4">
      <w:pPr>
        <w:pStyle w:val="NormalWeb"/>
        <w:ind w:left="720"/>
        <w:rPr>
          <w:sz w:val="28"/>
          <w:szCs w:val="28"/>
        </w:rPr>
      </w:pPr>
      <w:r w:rsidRPr="00254FE1">
        <w:rPr>
          <w:noProof/>
          <w:sz w:val="28"/>
          <w:szCs w:val="28"/>
        </w:rPr>
        <w:lastRenderedPageBreak/>
        <w:drawing>
          <wp:inline distT="0" distB="0" distL="0" distR="0" wp14:anchorId="36099A2D" wp14:editId="17E968B3">
            <wp:extent cx="548640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30525"/>
                    </a:xfrm>
                    <a:prstGeom prst="rect">
                      <a:avLst/>
                    </a:prstGeom>
                    <a:noFill/>
                    <a:ln>
                      <a:noFill/>
                    </a:ln>
                  </pic:spPr>
                </pic:pic>
              </a:graphicData>
            </a:graphic>
          </wp:inline>
        </w:drawing>
      </w:r>
    </w:p>
    <w:p w14:paraId="0E4AA3BD" w14:textId="77777777" w:rsidR="00B14CC4" w:rsidRPr="00254FE1" w:rsidRDefault="00B14CC4" w:rsidP="00B14CC4">
      <w:pPr>
        <w:pStyle w:val="Heading3"/>
        <w:rPr>
          <w:sz w:val="24"/>
          <w:szCs w:val="24"/>
        </w:rPr>
      </w:pPr>
      <w:r w:rsidRPr="00254FE1">
        <w:rPr>
          <w:sz w:val="24"/>
          <w:szCs w:val="24"/>
        </w:rPr>
        <w:t>Category Page</w:t>
      </w:r>
    </w:p>
    <w:p w14:paraId="60784261" w14:textId="77777777" w:rsidR="00B14CC4" w:rsidRPr="00254FE1" w:rsidRDefault="00B14CC4" w:rsidP="00B14CC4">
      <w:pPr>
        <w:numPr>
          <w:ilvl w:val="0"/>
          <w:numId w:val="12"/>
        </w:numPr>
        <w:spacing w:before="100" w:beforeAutospacing="1" w:after="100" w:afterAutospacing="1" w:line="240" w:lineRule="auto"/>
        <w:rPr>
          <w:sz w:val="24"/>
          <w:szCs w:val="24"/>
        </w:rPr>
      </w:pPr>
      <w:r w:rsidRPr="00254FE1">
        <w:rPr>
          <w:rStyle w:val="Strong"/>
          <w:sz w:val="24"/>
          <w:szCs w:val="24"/>
        </w:rPr>
        <w:t>Categorized News</w:t>
      </w:r>
      <w:r w:rsidRPr="00254FE1">
        <w:rPr>
          <w:sz w:val="24"/>
          <w:szCs w:val="24"/>
        </w:rPr>
        <w:t>: News articles are categorized by various topics, making it easy for users to find specific content. Each category link is shareable, with the state updated in the URL query parameters.</w:t>
      </w:r>
    </w:p>
    <w:p w14:paraId="00977057" w14:textId="77777777" w:rsidR="00B14CC4" w:rsidRPr="00254FE1" w:rsidRDefault="00B14CC4" w:rsidP="00B14CC4">
      <w:pPr>
        <w:pStyle w:val="Heading3"/>
        <w:rPr>
          <w:sz w:val="24"/>
          <w:szCs w:val="24"/>
        </w:rPr>
      </w:pPr>
      <w:r w:rsidRPr="00254FE1">
        <w:rPr>
          <w:sz w:val="24"/>
          <w:szCs w:val="24"/>
        </w:rPr>
        <w:t>Search Page</w:t>
      </w:r>
    </w:p>
    <w:p w14:paraId="4CBD58B3" w14:textId="54484140" w:rsidR="00B14CC4" w:rsidRPr="00254FE1" w:rsidRDefault="00B14CC4" w:rsidP="00B14CC4">
      <w:pPr>
        <w:pStyle w:val="NormalWeb"/>
        <w:numPr>
          <w:ilvl w:val="0"/>
          <w:numId w:val="13"/>
        </w:numPr>
        <w:rPr>
          <w:sz w:val="28"/>
          <w:szCs w:val="28"/>
        </w:rPr>
      </w:pPr>
      <w:r w:rsidRPr="00254FE1">
        <w:rPr>
          <w:rStyle w:val="Strong"/>
          <w:sz w:val="28"/>
          <w:szCs w:val="28"/>
        </w:rPr>
        <w:t>Topic Search</w:t>
      </w:r>
      <w:r w:rsidRPr="00254FE1">
        <w:rPr>
          <w:sz w:val="28"/>
          <w:szCs w:val="28"/>
        </w:rPr>
        <w:t xml:space="preserve">: Users can search for articles on specific topics. The search results include publication times, and clicking </w:t>
      </w:r>
      <w:r w:rsidRPr="00254FE1">
        <w:rPr>
          <w:rStyle w:val="Strong"/>
          <w:sz w:val="28"/>
          <w:szCs w:val="28"/>
        </w:rPr>
        <w:t>Read More</w:t>
      </w:r>
      <w:r w:rsidRPr="00254FE1">
        <w:rPr>
          <w:sz w:val="28"/>
          <w:szCs w:val="28"/>
        </w:rPr>
        <w:t xml:space="preserve"> opens the complete article for in-depth reading.</w:t>
      </w:r>
    </w:p>
    <w:p w14:paraId="72FC0818" w14:textId="6347B64E" w:rsidR="009105E3" w:rsidRPr="00254FE1" w:rsidRDefault="009105E3" w:rsidP="009105E3">
      <w:pPr>
        <w:pStyle w:val="NormalWeb"/>
        <w:ind w:left="720"/>
        <w:rPr>
          <w:sz w:val="28"/>
          <w:szCs w:val="28"/>
        </w:rPr>
      </w:pPr>
      <w:r w:rsidRPr="00254FE1">
        <w:rPr>
          <w:noProof/>
          <w:sz w:val="28"/>
          <w:szCs w:val="28"/>
        </w:rPr>
        <w:lastRenderedPageBreak/>
        <w:drawing>
          <wp:inline distT="0" distB="0" distL="0" distR="0" wp14:anchorId="2A7096BD" wp14:editId="271AB1C2">
            <wp:extent cx="5486400" cy="3484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84880"/>
                    </a:xfrm>
                    <a:prstGeom prst="rect">
                      <a:avLst/>
                    </a:prstGeom>
                    <a:noFill/>
                    <a:ln>
                      <a:noFill/>
                    </a:ln>
                  </pic:spPr>
                </pic:pic>
              </a:graphicData>
            </a:graphic>
          </wp:inline>
        </w:drawing>
      </w:r>
    </w:p>
    <w:p w14:paraId="77D6D46B" w14:textId="7828E78F" w:rsidR="00B14CC4" w:rsidRPr="00254FE1" w:rsidRDefault="00B14CC4" w:rsidP="009105E3">
      <w:pPr>
        <w:pStyle w:val="HTMLPreformatted"/>
        <w:ind w:left="720"/>
        <w:rPr>
          <w:rStyle w:val="HTMLCode"/>
          <w:sz w:val="22"/>
          <w:szCs w:val="22"/>
        </w:rPr>
      </w:pPr>
      <w:r w:rsidRPr="00254FE1">
        <w:rPr>
          <w:rStyle w:val="xml"/>
          <w:sz w:val="22"/>
          <w:szCs w:val="22"/>
        </w:rPr>
        <w:t xml:space="preserve"> </w:t>
      </w:r>
    </w:p>
    <w:p w14:paraId="079FF58D" w14:textId="77777777" w:rsidR="00B14CC4" w:rsidRPr="00254FE1" w:rsidRDefault="00B14CC4" w:rsidP="00B14CC4">
      <w:pPr>
        <w:pStyle w:val="Heading3"/>
        <w:rPr>
          <w:sz w:val="24"/>
          <w:szCs w:val="24"/>
        </w:rPr>
      </w:pPr>
      <w:r w:rsidRPr="00254FE1">
        <w:rPr>
          <w:sz w:val="24"/>
          <w:szCs w:val="24"/>
        </w:rPr>
        <w:t>About Us Page</w:t>
      </w:r>
    </w:p>
    <w:p w14:paraId="1E9BCC43" w14:textId="77777777" w:rsidR="00B14CC4" w:rsidRPr="00254FE1" w:rsidRDefault="00B14CC4" w:rsidP="00B14CC4">
      <w:pPr>
        <w:numPr>
          <w:ilvl w:val="0"/>
          <w:numId w:val="14"/>
        </w:numPr>
        <w:spacing w:before="100" w:beforeAutospacing="1" w:after="100" w:afterAutospacing="1" w:line="240" w:lineRule="auto"/>
        <w:rPr>
          <w:sz w:val="24"/>
          <w:szCs w:val="24"/>
        </w:rPr>
      </w:pPr>
      <w:r w:rsidRPr="00254FE1">
        <w:rPr>
          <w:rStyle w:val="Strong"/>
          <w:sz w:val="24"/>
          <w:szCs w:val="24"/>
        </w:rPr>
        <w:t>Our Team</w:t>
      </w:r>
      <w:r w:rsidRPr="00254FE1">
        <w:rPr>
          <w:sz w:val="24"/>
          <w:szCs w:val="24"/>
        </w:rPr>
        <w:t xml:space="preserve">: This section introduces the dedicated team behind </w:t>
      </w:r>
      <w:proofErr w:type="spellStart"/>
      <w:r w:rsidRPr="00254FE1">
        <w:rPr>
          <w:rStyle w:val="Strong"/>
          <w:sz w:val="24"/>
          <w:szCs w:val="24"/>
        </w:rPr>
        <w:t>NewsBridge</w:t>
      </w:r>
      <w:proofErr w:type="spellEnd"/>
      <w:r w:rsidRPr="00254FE1">
        <w:rPr>
          <w:sz w:val="24"/>
          <w:szCs w:val="24"/>
        </w:rPr>
        <w:t>, providing insights into their expertise and commitment to delivering quality content.</w:t>
      </w:r>
    </w:p>
    <w:p w14:paraId="59F7D5FE" w14:textId="77777777" w:rsidR="00B14CC4" w:rsidRPr="00254FE1" w:rsidRDefault="00B14CC4" w:rsidP="00B14CC4">
      <w:pPr>
        <w:numPr>
          <w:ilvl w:val="0"/>
          <w:numId w:val="14"/>
        </w:numPr>
        <w:spacing w:before="100" w:beforeAutospacing="1" w:after="100" w:afterAutospacing="1" w:line="240" w:lineRule="auto"/>
        <w:rPr>
          <w:sz w:val="24"/>
          <w:szCs w:val="24"/>
        </w:rPr>
      </w:pPr>
      <w:r w:rsidRPr="00254FE1">
        <w:rPr>
          <w:rStyle w:val="Strong"/>
          <w:sz w:val="24"/>
          <w:szCs w:val="24"/>
        </w:rPr>
        <w:t>Our Mission</w:t>
      </w:r>
      <w:r w:rsidRPr="00254FE1">
        <w:rPr>
          <w:sz w:val="24"/>
          <w:szCs w:val="24"/>
        </w:rPr>
        <w:t xml:space="preserve">: The mission of </w:t>
      </w:r>
      <w:proofErr w:type="spellStart"/>
      <w:r w:rsidRPr="00254FE1">
        <w:rPr>
          <w:rStyle w:val="Strong"/>
          <w:sz w:val="24"/>
          <w:szCs w:val="24"/>
        </w:rPr>
        <w:t>NewsBridge</w:t>
      </w:r>
      <w:proofErr w:type="spellEnd"/>
      <w:r w:rsidRPr="00254FE1">
        <w:rPr>
          <w:sz w:val="24"/>
          <w:szCs w:val="24"/>
        </w:rPr>
        <w:t xml:space="preserve"> is to empower individuals with accurate and timely information sourced from multiple trusted outlets.</w:t>
      </w:r>
    </w:p>
    <w:p w14:paraId="13D95F32" w14:textId="77777777" w:rsidR="00B14CC4" w:rsidRPr="00254FE1" w:rsidRDefault="00B14CC4" w:rsidP="00B14CC4">
      <w:pPr>
        <w:numPr>
          <w:ilvl w:val="0"/>
          <w:numId w:val="14"/>
        </w:numPr>
        <w:spacing w:before="100" w:beforeAutospacing="1" w:after="100" w:afterAutospacing="1" w:line="240" w:lineRule="auto"/>
        <w:rPr>
          <w:sz w:val="24"/>
          <w:szCs w:val="24"/>
        </w:rPr>
      </w:pPr>
      <w:r w:rsidRPr="00254FE1">
        <w:rPr>
          <w:rStyle w:val="Strong"/>
          <w:sz w:val="24"/>
          <w:szCs w:val="24"/>
        </w:rPr>
        <w:t>Why We Aggregate</w:t>
      </w:r>
      <w:r w:rsidRPr="00254FE1">
        <w:rPr>
          <w:sz w:val="24"/>
          <w:szCs w:val="24"/>
        </w:rPr>
        <w:t>: The platform aggregates news from various reputable sources, offering diverse perspectives on important topics.</w:t>
      </w:r>
    </w:p>
    <w:p w14:paraId="1525C68D" w14:textId="77777777" w:rsidR="00B14CC4" w:rsidRPr="00254FE1" w:rsidRDefault="00B14CC4" w:rsidP="00B14CC4">
      <w:pPr>
        <w:numPr>
          <w:ilvl w:val="0"/>
          <w:numId w:val="14"/>
        </w:numPr>
        <w:spacing w:before="100" w:beforeAutospacing="1" w:after="100" w:afterAutospacing="1" w:line="240" w:lineRule="auto"/>
        <w:rPr>
          <w:sz w:val="24"/>
          <w:szCs w:val="24"/>
        </w:rPr>
      </w:pPr>
      <w:r w:rsidRPr="00254FE1">
        <w:rPr>
          <w:rStyle w:val="Strong"/>
          <w:sz w:val="24"/>
          <w:szCs w:val="24"/>
        </w:rPr>
        <w:t>Trusted Sources</w:t>
      </w:r>
      <w:r w:rsidRPr="00254FE1">
        <w:rPr>
          <w:sz w:val="24"/>
          <w:szCs w:val="24"/>
        </w:rPr>
        <w:t>: Emphasis is placed on collecting news from reliable publications, ensuring accuracy and trustworthiness in every article.</w:t>
      </w:r>
    </w:p>
    <w:p w14:paraId="653ECA57" w14:textId="77777777" w:rsidR="00B14CC4" w:rsidRPr="00254FE1" w:rsidRDefault="00B14CC4" w:rsidP="00B14CC4">
      <w:pPr>
        <w:numPr>
          <w:ilvl w:val="0"/>
          <w:numId w:val="14"/>
        </w:numPr>
        <w:spacing w:before="100" w:beforeAutospacing="1" w:after="100" w:afterAutospacing="1" w:line="240" w:lineRule="auto"/>
        <w:rPr>
          <w:sz w:val="24"/>
          <w:szCs w:val="24"/>
        </w:rPr>
      </w:pPr>
      <w:r w:rsidRPr="00254FE1">
        <w:rPr>
          <w:rStyle w:val="Strong"/>
          <w:sz w:val="24"/>
          <w:szCs w:val="24"/>
        </w:rPr>
        <w:t>Meet the Team</w:t>
      </w:r>
      <w:r w:rsidRPr="00254FE1">
        <w:rPr>
          <w:sz w:val="24"/>
          <w:szCs w:val="24"/>
        </w:rPr>
        <w:t>: This section introduces the journalists and editors committed to delivering the best content for users.</w:t>
      </w:r>
    </w:p>
    <w:p w14:paraId="34E55182" w14:textId="77777777" w:rsidR="00B14CC4" w:rsidRPr="00254FE1" w:rsidRDefault="00B14CC4" w:rsidP="00B14CC4">
      <w:pPr>
        <w:pStyle w:val="Heading3"/>
        <w:rPr>
          <w:sz w:val="24"/>
          <w:szCs w:val="24"/>
        </w:rPr>
      </w:pPr>
      <w:r w:rsidRPr="00254FE1">
        <w:rPr>
          <w:sz w:val="24"/>
          <w:szCs w:val="24"/>
        </w:rPr>
        <w:t>Contact Page</w:t>
      </w:r>
    </w:p>
    <w:p w14:paraId="5C74C343" w14:textId="77777777" w:rsidR="00B14CC4" w:rsidRPr="00254FE1" w:rsidRDefault="00B14CC4" w:rsidP="00B14CC4">
      <w:pPr>
        <w:numPr>
          <w:ilvl w:val="0"/>
          <w:numId w:val="15"/>
        </w:numPr>
        <w:spacing w:before="100" w:beforeAutospacing="1" w:after="100" w:afterAutospacing="1" w:line="240" w:lineRule="auto"/>
        <w:rPr>
          <w:sz w:val="24"/>
          <w:szCs w:val="24"/>
        </w:rPr>
      </w:pPr>
      <w:r w:rsidRPr="00254FE1">
        <w:rPr>
          <w:rStyle w:val="Strong"/>
          <w:sz w:val="24"/>
          <w:szCs w:val="24"/>
        </w:rPr>
        <w:t>Feedback Form</w:t>
      </w:r>
      <w:r w:rsidRPr="00254FE1">
        <w:rPr>
          <w:sz w:val="24"/>
          <w:szCs w:val="24"/>
        </w:rPr>
        <w:t>: Users can share their thoughts, feedback, and ideas through an accessible feedback form.</w:t>
      </w:r>
    </w:p>
    <w:p w14:paraId="0673D5C8" w14:textId="77777777" w:rsidR="00B14CC4" w:rsidRPr="00254FE1" w:rsidRDefault="00B14CC4" w:rsidP="00B14CC4">
      <w:pPr>
        <w:numPr>
          <w:ilvl w:val="0"/>
          <w:numId w:val="15"/>
        </w:numPr>
        <w:spacing w:before="100" w:beforeAutospacing="1" w:after="100" w:afterAutospacing="1" w:line="240" w:lineRule="auto"/>
        <w:rPr>
          <w:sz w:val="24"/>
          <w:szCs w:val="24"/>
        </w:rPr>
      </w:pPr>
      <w:r w:rsidRPr="00254FE1">
        <w:rPr>
          <w:rStyle w:val="Strong"/>
          <w:sz w:val="24"/>
          <w:szCs w:val="24"/>
        </w:rPr>
        <w:t>Social Media Links</w:t>
      </w:r>
      <w:r w:rsidRPr="00254FE1">
        <w:rPr>
          <w:sz w:val="24"/>
          <w:szCs w:val="24"/>
        </w:rPr>
        <w:t>: The platform connects with its audience through various social media channels, including Facebook, Instagram, LinkedIn, and X (formerly Twitter).</w:t>
      </w:r>
    </w:p>
    <w:p w14:paraId="24DD1779" w14:textId="77777777" w:rsidR="00B14CC4" w:rsidRPr="00254FE1" w:rsidRDefault="00B14CC4" w:rsidP="00B14CC4">
      <w:pPr>
        <w:numPr>
          <w:ilvl w:val="0"/>
          <w:numId w:val="15"/>
        </w:numPr>
        <w:spacing w:before="100" w:beforeAutospacing="1" w:after="100" w:afterAutospacing="1" w:line="240" w:lineRule="auto"/>
        <w:rPr>
          <w:sz w:val="24"/>
          <w:szCs w:val="24"/>
        </w:rPr>
      </w:pPr>
      <w:r w:rsidRPr="00254FE1">
        <w:rPr>
          <w:rStyle w:val="Strong"/>
          <w:sz w:val="24"/>
          <w:szCs w:val="24"/>
        </w:rPr>
        <w:t>Subscribe Button</w:t>
      </w:r>
      <w:r w:rsidRPr="00254FE1">
        <w:rPr>
          <w:sz w:val="24"/>
          <w:szCs w:val="24"/>
        </w:rPr>
        <w:t>: A subscription feature allows users to sign up for notifications and updates.</w:t>
      </w:r>
    </w:p>
    <w:p w14:paraId="50DA512D" w14:textId="77777777" w:rsidR="00B14CC4" w:rsidRPr="00254FE1" w:rsidRDefault="00B14CC4" w:rsidP="00B14CC4">
      <w:pPr>
        <w:pStyle w:val="Heading3"/>
        <w:rPr>
          <w:sz w:val="24"/>
          <w:szCs w:val="24"/>
        </w:rPr>
      </w:pPr>
      <w:r w:rsidRPr="00254FE1">
        <w:rPr>
          <w:sz w:val="24"/>
          <w:szCs w:val="24"/>
        </w:rPr>
        <w:lastRenderedPageBreak/>
        <w:t>Theme and Language Configuration</w:t>
      </w:r>
    </w:p>
    <w:p w14:paraId="5583FB6D" w14:textId="1C72A341" w:rsidR="00254FE1" w:rsidRPr="00254FE1" w:rsidRDefault="00B14CC4" w:rsidP="001D1FA4">
      <w:pPr>
        <w:pStyle w:val="NormalWeb"/>
        <w:numPr>
          <w:ilvl w:val="0"/>
          <w:numId w:val="16"/>
        </w:numPr>
        <w:rPr>
          <w:sz w:val="28"/>
          <w:szCs w:val="28"/>
        </w:rPr>
      </w:pPr>
      <w:r w:rsidRPr="00254FE1">
        <w:rPr>
          <w:rStyle w:val="Strong"/>
          <w:sz w:val="28"/>
          <w:szCs w:val="28"/>
        </w:rPr>
        <w:t>Theme Selector</w:t>
      </w:r>
      <w:r w:rsidRPr="00254FE1">
        <w:rPr>
          <w:sz w:val="28"/>
          <w:szCs w:val="28"/>
        </w:rPr>
        <w:t>: Users can personalize their experience by selecting from multiple themes, including options such as 'night', 'light', 'corporate', and '</w:t>
      </w:r>
      <w:proofErr w:type="spellStart"/>
      <w:r w:rsidRPr="00254FE1">
        <w:rPr>
          <w:sz w:val="28"/>
          <w:szCs w:val="28"/>
        </w:rPr>
        <w:t>synthwave</w:t>
      </w:r>
      <w:proofErr w:type="spellEnd"/>
      <w:r w:rsidRPr="00254FE1">
        <w:rPr>
          <w:sz w:val="28"/>
          <w:szCs w:val="28"/>
        </w:rPr>
        <w:t>'. This customization is stored in local storage for convenience.</w:t>
      </w:r>
    </w:p>
    <w:p w14:paraId="00262BA6" w14:textId="77777777" w:rsidR="00254FE1" w:rsidRPr="00254FE1" w:rsidRDefault="00254FE1" w:rsidP="00254FE1">
      <w:pPr>
        <w:pStyle w:val="NormalWeb"/>
        <w:ind w:left="720"/>
        <w:rPr>
          <w:rStyle w:val="Strong"/>
          <w:b w:val="0"/>
          <w:bCs w:val="0"/>
          <w:sz w:val="28"/>
          <w:szCs w:val="28"/>
        </w:rPr>
      </w:pPr>
      <w:r w:rsidRPr="00254FE1">
        <w:rPr>
          <w:noProof/>
          <w:sz w:val="28"/>
          <w:szCs w:val="28"/>
        </w:rPr>
        <w:drawing>
          <wp:inline distT="0" distB="0" distL="0" distR="0" wp14:anchorId="15BE9BBE" wp14:editId="2562C316">
            <wp:extent cx="5486400" cy="2451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51735"/>
                    </a:xfrm>
                    <a:prstGeom prst="rect">
                      <a:avLst/>
                    </a:prstGeom>
                    <a:noFill/>
                    <a:ln>
                      <a:noFill/>
                    </a:ln>
                  </pic:spPr>
                </pic:pic>
              </a:graphicData>
            </a:graphic>
          </wp:inline>
        </w:drawing>
      </w:r>
    </w:p>
    <w:p w14:paraId="530EF15A" w14:textId="3D444C0C" w:rsidR="00B14CC4" w:rsidRPr="00254FE1" w:rsidRDefault="00B14CC4" w:rsidP="00B14CC4">
      <w:pPr>
        <w:pStyle w:val="NormalWeb"/>
        <w:numPr>
          <w:ilvl w:val="0"/>
          <w:numId w:val="16"/>
        </w:numPr>
        <w:rPr>
          <w:sz w:val="28"/>
          <w:szCs w:val="28"/>
        </w:rPr>
      </w:pPr>
      <w:r w:rsidRPr="00254FE1">
        <w:rPr>
          <w:rStyle w:val="Strong"/>
          <w:sz w:val="28"/>
          <w:szCs w:val="28"/>
        </w:rPr>
        <w:t>Language Options</w:t>
      </w:r>
      <w:r w:rsidRPr="00254FE1">
        <w:rPr>
          <w:sz w:val="28"/>
          <w:szCs w:val="28"/>
        </w:rPr>
        <w:t>: The platform currently supports English in its free version, with plans to expand language offerings in the future.</w:t>
      </w:r>
    </w:p>
    <w:p w14:paraId="7F4DE8DA" w14:textId="77777777" w:rsidR="00B14CC4" w:rsidRPr="00254FE1" w:rsidRDefault="00B14CC4" w:rsidP="00B14CC4">
      <w:pPr>
        <w:pStyle w:val="NormalWeb"/>
        <w:numPr>
          <w:ilvl w:val="0"/>
          <w:numId w:val="16"/>
        </w:numPr>
        <w:rPr>
          <w:sz w:val="28"/>
          <w:szCs w:val="28"/>
        </w:rPr>
      </w:pPr>
      <w:r w:rsidRPr="00254FE1">
        <w:rPr>
          <w:rStyle w:val="Strong"/>
          <w:sz w:val="28"/>
          <w:szCs w:val="28"/>
        </w:rPr>
        <w:t>Country Selection</w:t>
      </w:r>
      <w:r w:rsidRPr="00254FE1">
        <w:rPr>
          <w:sz w:val="28"/>
          <w:szCs w:val="28"/>
        </w:rPr>
        <w:t>: At this stage, users can focus on news from the United States, with future expansions planned.</w:t>
      </w:r>
    </w:p>
    <w:p w14:paraId="6AEAE742" w14:textId="77777777" w:rsidR="00B14CC4" w:rsidRPr="00254FE1" w:rsidRDefault="00B14CC4" w:rsidP="00B14CC4">
      <w:pPr>
        <w:pStyle w:val="NormalWeb"/>
        <w:numPr>
          <w:ilvl w:val="0"/>
          <w:numId w:val="16"/>
        </w:numPr>
        <w:rPr>
          <w:sz w:val="28"/>
          <w:szCs w:val="28"/>
        </w:rPr>
      </w:pPr>
      <w:r w:rsidRPr="00254FE1">
        <w:rPr>
          <w:rStyle w:val="Strong"/>
          <w:sz w:val="28"/>
          <w:szCs w:val="28"/>
        </w:rPr>
        <w:t>Source Selection</w:t>
      </w:r>
      <w:r w:rsidRPr="00254FE1">
        <w:rPr>
          <w:sz w:val="28"/>
          <w:szCs w:val="28"/>
        </w:rPr>
        <w:t>: While currently disabled, users will eventually be able to choose their preferred news sources, such as BBC, CNN, and Al Jazeera.</w:t>
      </w:r>
    </w:p>
    <w:p w14:paraId="50B6B6C0" w14:textId="77777777" w:rsidR="00B14CC4" w:rsidRPr="00254FE1" w:rsidRDefault="00B14CC4" w:rsidP="00B14CC4">
      <w:pPr>
        <w:pStyle w:val="Heading2"/>
        <w:rPr>
          <w:sz w:val="28"/>
          <w:szCs w:val="28"/>
        </w:rPr>
      </w:pPr>
      <w:r w:rsidRPr="00254FE1">
        <w:rPr>
          <w:sz w:val="28"/>
          <w:szCs w:val="28"/>
        </w:rPr>
        <w:t>Installation</w:t>
      </w:r>
    </w:p>
    <w:p w14:paraId="0C8DD39F" w14:textId="77777777" w:rsidR="00B14CC4" w:rsidRPr="00254FE1" w:rsidRDefault="00B14CC4" w:rsidP="00B14CC4">
      <w:pPr>
        <w:pStyle w:val="NormalWeb"/>
        <w:rPr>
          <w:sz w:val="28"/>
          <w:szCs w:val="28"/>
        </w:rPr>
      </w:pPr>
      <w:r w:rsidRPr="00254FE1">
        <w:rPr>
          <w:sz w:val="28"/>
          <w:szCs w:val="28"/>
        </w:rPr>
        <w:t>To set up the platform locally, follow these steps:</w:t>
      </w:r>
    </w:p>
    <w:p w14:paraId="37FC3582" w14:textId="77777777" w:rsidR="00B14CC4" w:rsidRPr="00254FE1" w:rsidRDefault="00B14CC4" w:rsidP="00B14CC4">
      <w:pPr>
        <w:numPr>
          <w:ilvl w:val="0"/>
          <w:numId w:val="17"/>
        </w:numPr>
        <w:spacing w:before="100" w:beforeAutospacing="1" w:after="100" w:afterAutospacing="1" w:line="240" w:lineRule="auto"/>
        <w:rPr>
          <w:sz w:val="24"/>
          <w:szCs w:val="24"/>
        </w:rPr>
      </w:pPr>
      <w:r w:rsidRPr="00254FE1">
        <w:rPr>
          <w:rStyle w:val="Strong"/>
          <w:sz w:val="24"/>
          <w:szCs w:val="24"/>
        </w:rPr>
        <w:t>Clone the repository</w:t>
      </w:r>
      <w:r w:rsidRPr="00254FE1">
        <w:rPr>
          <w:sz w:val="24"/>
          <w:szCs w:val="24"/>
        </w:rPr>
        <w:t>:</w:t>
      </w:r>
    </w:p>
    <w:p w14:paraId="2A6B2E76" w14:textId="77777777" w:rsidR="00B14CC4" w:rsidRPr="00254FE1" w:rsidRDefault="00B14CC4" w:rsidP="00B14CC4">
      <w:pPr>
        <w:pStyle w:val="HTMLPreformatted"/>
        <w:ind w:left="720"/>
        <w:rPr>
          <w:rStyle w:val="HTMLCode"/>
          <w:sz w:val="22"/>
          <w:szCs w:val="22"/>
        </w:rPr>
      </w:pPr>
      <w:r w:rsidRPr="00254FE1">
        <w:rPr>
          <w:rStyle w:val="HTMLCode"/>
          <w:sz w:val="22"/>
          <w:szCs w:val="22"/>
        </w:rPr>
        <w:t xml:space="preserve">git </w:t>
      </w:r>
      <w:r w:rsidRPr="00254FE1">
        <w:rPr>
          <w:rStyle w:val="hljs-builtin"/>
          <w:sz w:val="22"/>
          <w:szCs w:val="22"/>
        </w:rPr>
        <w:t>clone</w:t>
      </w:r>
      <w:r w:rsidRPr="00254FE1">
        <w:rPr>
          <w:rStyle w:val="HTMLCode"/>
          <w:sz w:val="22"/>
          <w:szCs w:val="22"/>
        </w:rPr>
        <w:t xml:space="preserve"> https://github.com/your-username/news-aggregator-platform.git</w:t>
      </w:r>
    </w:p>
    <w:p w14:paraId="6CE2345D" w14:textId="77777777" w:rsidR="00B14CC4" w:rsidRPr="00254FE1" w:rsidRDefault="00B14CC4" w:rsidP="00B14CC4">
      <w:pPr>
        <w:numPr>
          <w:ilvl w:val="0"/>
          <w:numId w:val="17"/>
        </w:numPr>
        <w:spacing w:before="100" w:beforeAutospacing="1" w:after="100" w:afterAutospacing="1" w:line="240" w:lineRule="auto"/>
        <w:rPr>
          <w:sz w:val="24"/>
          <w:szCs w:val="24"/>
        </w:rPr>
      </w:pPr>
      <w:r w:rsidRPr="00254FE1">
        <w:rPr>
          <w:rStyle w:val="Strong"/>
          <w:sz w:val="24"/>
          <w:szCs w:val="24"/>
        </w:rPr>
        <w:t>Navigate into the project directory</w:t>
      </w:r>
      <w:r w:rsidRPr="00254FE1">
        <w:rPr>
          <w:sz w:val="24"/>
          <w:szCs w:val="24"/>
        </w:rPr>
        <w:t>:</w:t>
      </w:r>
    </w:p>
    <w:p w14:paraId="1BA1A128" w14:textId="77777777" w:rsidR="00B14CC4" w:rsidRPr="00254FE1" w:rsidRDefault="00B14CC4" w:rsidP="00B14CC4">
      <w:pPr>
        <w:pStyle w:val="HTMLPreformatted"/>
        <w:ind w:left="720"/>
        <w:rPr>
          <w:rStyle w:val="HTMLCode"/>
          <w:sz w:val="22"/>
          <w:szCs w:val="22"/>
        </w:rPr>
      </w:pPr>
      <w:r w:rsidRPr="00254FE1">
        <w:rPr>
          <w:rStyle w:val="hljs-builtin"/>
          <w:sz w:val="22"/>
          <w:szCs w:val="22"/>
        </w:rPr>
        <w:t>cd</w:t>
      </w:r>
      <w:r w:rsidRPr="00254FE1">
        <w:rPr>
          <w:rStyle w:val="HTMLCode"/>
          <w:sz w:val="22"/>
          <w:szCs w:val="22"/>
        </w:rPr>
        <w:t xml:space="preserve"> news-aggregator-platform</w:t>
      </w:r>
    </w:p>
    <w:p w14:paraId="22B03A8C" w14:textId="77777777" w:rsidR="00B14CC4" w:rsidRPr="00254FE1" w:rsidRDefault="00B14CC4" w:rsidP="00B14CC4">
      <w:pPr>
        <w:numPr>
          <w:ilvl w:val="0"/>
          <w:numId w:val="17"/>
        </w:numPr>
        <w:spacing w:before="100" w:beforeAutospacing="1" w:after="100" w:afterAutospacing="1" w:line="240" w:lineRule="auto"/>
        <w:rPr>
          <w:sz w:val="24"/>
          <w:szCs w:val="24"/>
        </w:rPr>
      </w:pPr>
      <w:r w:rsidRPr="00254FE1">
        <w:rPr>
          <w:rStyle w:val="Strong"/>
          <w:sz w:val="24"/>
          <w:szCs w:val="24"/>
        </w:rPr>
        <w:t>Install dependencies</w:t>
      </w:r>
      <w:r w:rsidRPr="00254FE1">
        <w:rPr>
          <w:sz w:val="24"/>
          <w:szCs w:val="24"/>
        </w:rPr>
        <w:t>:</w:t>
      </w:r>
    </w:p>
    <w:p w14:paraId="7AE5F5DD" w14:textId="77777777" w:rsidR="00B14CC4" w:rsidRPr="00254FE1" w:rsidRDefault="00B14CC4" w:rsidP="00B14CC4">
      <w:pPr>
        <w:pStyle w:val="HTMLPreformatted"/>
        <w:ind w:left="720"/>
        <w:rPr>
          <w:rStyle w:val="HTMLCode"/>
          <w:sz w:val="22"/>
          <w:szCs w:val="22"/>
        </w:rPr>
      </w:pPr>
      <w:proofErr w:type="spellStart"/>
      <w:r w:rsidRPr="00254FE1">
        <w:rPr>
          <w:rStyle w:val="HTMLCode"/>
          <w:sz w:val="22"/>
          <w:szCs w:val="22"/>
        </w:rPr>
        <w:lastRenderedPageBreak/>
        <w:t>npm</w:t>
      </w:r>
      <w:proofErr w:type="spellEnd"/>
      <w:r w:rsidRPr="00254FE1">
        <w:rPr>
          <w:rStyle w:val="HTMLCode"/>
          <w:sz w:val="22"/>
          <w:szCs w:val="22"/>
        </w:rPr>
        <w:t xml:space="preserve"> install</w:t>
      </w:r>
    </w:p>
    <w:p w14:paraId="63160C27" w14:textId="77777777" w:rsidR="00B14CC4" w:rsidRPr="00254FE1" w:rsidRDefault="00B14CC4" w:rsidP="00B14CC4">
      <w:pPr>
        <w:pStyle w:val="Heading2"/>
        <w:rPr>
          <w:sz w:val="28"/>
          <w:szCs w:val="28"/>
        </w:rPr>
      </w:pPr>
      <w:r w:rsidRPr="00254FE1">
        <w:rPr>
          <w:sz w:val="28"/>
          <w:szCs w:val="28"/>
        </w:rPr>
        <w:t>Technologies Used</w:t>
      </w:r>
    </w:p>
    <w:p w14:paraId="5FDD3185" w14:textId="77777777" w:rsidR="00B14CC4" w:rsidRPr="00254FE1" w:rsidRDefault="00B14CC4" w:rsidP="00B14CC4">
      <w:pPr>
        <w:numPr>
          <w:ilvl w:val="0"/>
          <w:numId w:val="18"/>
        </w:numPr>
        <w:spacing w:before="100" w:beforeAutospacing="1" w:after="100" w:afterAutospacing="1" w:line="240" w:lineRule="auto"/>
        <w:rPr>
          <w:sz w:val="24"/>
          <w:szCs w:val="24"/>
        </w:rPr>
      </w:pPr>
      <w:r w:rsidRPr="00254FE1">
        <w:rPr>
          <w:rStyle w:val="Strong"/>
          <w:sz w:val="24"/>
          <w:szCs w:val="24"/>
        </w:rPr>
        <w:t>React.js</w:t>
      </w:r>
      <w:r w:rsidRPr="00254FE1">
        <w:rPr>
          <w:sz w:val="24"/>
          <w:szCs w:val="24"/>
        </w:rPr>
        <w:t>: The frontend library used for building dynamic user interfaces.</w:t>
      </w:r>
    </w:p>
    <w:p w14:paraId="43C1B719" w14:textId="77777777" w:rsidR="00B14CC4" w:rsidRPr="00254FE1" w:rsidRDefault="00B14CC4" w:rsidP="00B14CC4">
      <w:pPr>
        <w:numPr>
          <w:ilvl w:val="0"/>
          <w:numId w:val="18"/>
        </w:numPr>
        <w:spacing w:before="100" w:beforeAutospacing="1" w:after="100" w:afterAutospacing="1" w:line="240" w:lineRule="auto"/>
        <w:rPr>
          <w:sz w:val="24"/>
          <w:szCs w:val="24"/>
        </w:rPr>
      </w:pPr>
      <w:proofErr w:type="spellStart"/>
      <w:r w:rsidRPr="00254FE1">
        <w:rPr>
          <w:rStyle w:val="Strong"/>
          <w:sz w:val="24"/>
          <w:szCs w:val="24"/>
        </w:rPr>
        <w:t>Vite</w:t>
      </w:r>
      <w:proofErr w:type="spellEnd"/>
      <w:r w:rsidRPr="00254FE1">
        <w:rPr>
          <w:sz w:val="24"/>
          <w:szCs w:val="24"/>
        </w:rPr>
        <w:t>: A fast development tool that enhances the development experience.</w:t>
      </w:r>
    </w:p>
    <w:p w14:paraId="799A169E" w14:textId="77777777" w:rsidR="00B14CC4" w:rsidRPr="00254FE1" w:rsidRDefault="00B14CC4" w:rsidP="00B14CC4">
      <w:pPr>
        <w:numPr>
          <w:ilvl w:val="0"/>
          <w:numId w:val="18"/>
        </w:numPr>
        <w:spacing w:before="100" w:beforeAutospacing="1" w:after="100" w:afterAutospacing="1" w:line="240" w:lineRule="auto"/>
        <w:rPr>
          <w:sz w:val="24"/>
          <w:szCs w:val="24"/>
        </w:rPr>
      </w:pPr>
      <w:r w:rsidRPr="00254FE1">
        <w:rPr>
          <w:rStyle w:val="Strong"/>
          <w:sz w:val="24"/>
          <w:szCs w:val="24"/>
        </w:rPr>
        <w:t>Tailwind CSS</w:t>
      </w:r>
      <w:r w:rsidRPr="00254FE1">
        <w:rPr>
          <w:sz w:val="24"/>
          <w:szCs w:val="24"/>
        </w:rPr>
        <w:t>: A utility-first CSS framework that provides styling flexibility.</w:t>
      </w:r>
    </w:p>
    <w:p w14:paraId="276291C1" w14:textId="77777777" w:rsidR="00B14CC4" w:rsidRPr="00254FE1" w:rsidRDefault="00B14CC4" w:rsidP="00B14CC4">
      <w:pPr>
        <w:numPr>
          <w:ilvl w:val="0"/>
          <w:numId w:val="18"/>
        </w:numPr>
        <w:spacing w:before="100" w:beforeAutospacing="1" w:after="100" w:afterAutospacing="1" w:line="240" w:lineRule="auto"/>
        <w:rPr>
          <w:sz w:val="24"/>
          <w:szCs w:val="24"/>
        </w:rPr>
      </w:pPr>
      <w:r w:rsidRPr="00254FE1">
        <w:rPr>
          <w:rStyle w:val="Strong"/>
          <w:sz w:val="24"/>
          <w:szCs w:val="24"/>
        </w:rPr>
        <w:t>React Router</w:t>
      </w:r>
      <w:r w:rsidRPr="00254FE1">
        <w:rPr>
          <w:sz w:val="24"/>
          <w:szCs w:val="24"/>
        </w:rPr>
        <w:t>: Used for managing navigation and routes throughout the application.</w:t>
      </w:r>
    </w:p>
    <w:p w14:paraId="0B7E5163" w14:textId="77777777" w:rsidR="00B14CC4" w:rsidRPr="00254FE1" w:rsidRDefault="00B14CC4" w:rsidP="00B14CC4">
      <w:pPr>
        <w:numPr>
          <w:ilvl w:val="0"/>
          <w:numId w:val="18"/>
        </w:numPr>
        <w:spacing w:before="100" w:beforeAutospacing="1" w:after="100" w:afterAutospacing="1" w:line="240" w:lineRule="auto"/>
        <w:rPr>
          <w:sz w:val="24"/>
          <w:szCs w:val="24"/>
        </w:rPr>
      </w:pPr>
      <w:r w:rsidRPr="00254FE1">
        <w:rPr>
          <w:rStyle w:val="Strong"/>
          <w:sz w:val="24"/>
          <w:szCs w:val="24"/>
        </w:rPr>
        <w:t>React Icons</w:t>
      </w:r>
      <w:r w:rsidRPr="00254FE1">
        <w:rPr>
          <w:sz w:val="24"/>
          <w:szCs w:val="24"/>
        </w:rPr>
        <w:t>: This library enables the integration of customizable icons into the UI.</w:t>
      </w:r>
    </w:p>
    <w:p w14:paraId="08050641" w14:textId="77777777" w:rsidR="00B14CC4" w:rsidRPr="00254FE1" w:rsidRDefault="00B14CC4" w:rsidP="00B14CC4">
      <w:pPr>
        <w:numPr>
          <w:ilvl w:val="0"/>
          <w:numId w:val="18"/>
        </w:numPr>
        <w:spacing w:before="100" w:beforeAutospacing="1" w:after="100" w:afterAutospacing="1" w:line="240" w:lineRule="auto"/>
        <w:rPr>
          <w:sz w:val="24"/>
          <w:szCs w:val="24"/>
        </w:rPr>
      </w:pPr>
      <w:proofErr w:type="spellStart"/>
      <w:r w:rsidRPr="00254FE1">
        <w:rPr>
          <w:rStyle w:val="Strong"/>
          <w:sz w:val="24"/>
          <w:szCs w:val="24"/>
        </w:rPr>
        <w:t>DaisyUI</w:t>
      </w:r>
      <w:proofErr w:type="spellEnd"/>
      <w:r w:rsidRPr="00254FE1">
        <w:rPr>
          <w:sz w:val="24"/>
          <w:szCs w:val="24"/>
        </w:rPr>
        <w:t>: A Tailwind CSS plugin offering pre-designed components for rapid development.</w:t>
      </w:r>
    </w:p>
    <w:p w14:paraId="43CDA36F" w14:textId="77777777" w:rsidR="00B14CC4" w:rsidRPr="00254FE1" w:rsidRDefault="00B14CC4" w:rsidP="00B14CC4">
      <w:pPr>
        <w:pStyle w:val="Heading2"/>
        <w:rPr>
          <w:sz w:val="28"/>
          <w:szCs w:val="28"/>
        </w:rPr>
      </w:pPr>
      <w:r w:rsidRPr="00254FE1">
        <w:rPr>
          <w:sz w:val="28"/>
          <w:szCs w:val="28"/>
        </w:rPr>
        <w:t>Key Improvements</w:t>
      </w:r>
    </w:p>
    <w:p w14:paraId="4303BF87" w14:textId="77777777" w:rsidR="00B14CC4" w:rsidRPr="00254FE1" w:rsidRDefault="00B14CC4" w:rsidP="00B14CC4">
      <w:pPr>
        <w:numPr>
          <w:ilvl w:val="0"/>
          <w:numId w:val="19"/>
        </w:numPr>
        <w:spacing w:before="100" w:beforeAutospacing="1" w:after="100" w:afterAutospacing="1" w:line="240" w:lineRule="auto"/>
        <w:rPr>
          <w:sz w:val="24"/>
          <w:szCs w:val="24"/>
        </w:rPr>
      </w:pPr>
      <w:r w:rsidRPr="00254FE1">
        <w:rPr>
          <w:rStyle w:val="Strong"/>
          <w:sz w:val="24"/>
          <w:szCs w:val="24"/>
        </w:rPr>
        <w:t>Clear Organization</w:t>
      </w:r>
      <w:r w:rsidRPr="00254FE1">
        <w:rPr>
          <w:sz w:val="24"/>
          <w:szCs w:val="24"/>
        </w:rPr>
        <w:t>: The report is organized logically, aiding in quick information retrieval.</w:t>
      </w:r>
    </w:p>
    <w:p w14:paraId="01D76E98" w14:textId="77777777" w:rsidR="00B14CC4" w:rsidRPr="00254FE1" w:rsidRDefault="00B14CC4" w:rsidP="00B14CC4">
      <w:pPr>
        <w:numPr>
          <w:ilvl w:val="0"/>
          <w:numId w:val="19"/>
        </w:numPr>
        <w:spacing w:before="100" w:beforeAutospacing="1" w:after="100" w:afterAutospacing="1" w:line="240" w:lineRule="auto"/>
        <w:rPr>
          <w:sz w:val="24"/>
          <w:szCs w:val="24"/>
        </w:rPr>
      </w:pPr>
      <w:r w:rsidRPr="00254FE1">
        <w:rPr>
          <w:rStyle w:val="Strong"/>
          <w:sz w:val="24"/>
          <w:szCs w:val="24"/>
        </w:rPr>
        <w:t>Concise Language</w:t>
      </w:r>
      <w:r w:rsidRPr="00254FE1">
        <w:rPr>
          <w:sz w:val="24"/>
          <w:szCs w:val="24"/>
        </w:rPr>
        <w:t>: Descriptions have been simplified for clarity while retaining essential details.</w:t>
      </w:r>
    </w:p>
    <w:p w14:paraId="40BA7ACF" w14:textId="77777777" w:rsidR="00B14CC4" w:rsidRPr="00254FE1" w:rsidRDefault="00B14CC4" w:rsidP="00B14CC4">
      <w:pPr>
        <w:numPr>
          <w:ilvl w:val="0"/>
          <w:numId w:val="19"/>
        </w:numPr>
        <w:spacing w:before="100" w:beforeAutospacing="1" w:after="100" w:afterAutospacing="1" w:line="240" w:lineRule="auto"/>
        <w:rPr>
          <w:sz w:val="24"/>
          <w:szCs w:val="24"/>
        </w:rPr>
      </w:pPr>
      <w:r w:rsidRPr="00254FE1">
        <w:rPr>
          <w:rStyle w:val="Strong"/>
          <w:sz w:val="24"/>
          <w:szCs w:val="24"/>
        </w:rPr>
        <w:t>Local Storage Note</w:t>
      </w:r>
      <w:r w:rsidRPr="00254FE1">
        <w:rPr>
          <w:sz w:val="24"/>
          <w:szCs w:val="24"/>
        </w:rPr>
        <w:t>: The report includes an explanation of local storage usage for theme selection.</w:t>
      </w:r>
    </w:p>
    <w:p w14:paraId="4D063CE1" w14:textId="77777777" w:rsidR="00B14CC4" w:rsidRPr="00254FE1" w:rsidRDefault="00B14CC4" w:rsidP="00B14CC4">
      <w:pPr>
        <w:numPr>
          <w:ilvl w:val="0"/>
          <w:numId w:val="19"/>
        </w:numPr>
        <w:spacing w:before="100" w:beforeAutospacing="1" w:after="100" w:afterAutospacing="1" w:line="240" w:lineRule="auto"/>
        <w:rPr>
          <w:sz w:val="24"/>
          <w:szCs w:val="24"/>
        </w:rPr>
      </w:pPr>
      <w:r w:rsidRPr="00254FE1">
        <w:rPr>
          <w:rStyle w:val="Strong"/>
          <w:sz w:val="24"/>
          <w:szCs w:val="24"/>
        </w:rPr>
        <w:t>Consistent Formatting</w:t>
      </w:r>
      <w:r w:rsidRPr="00254FE1">
        <w:rPr>
          <w:sz w:val="24"/>
          <w:szCs w:val="24"/>
        </w:rPr>
        <w:t>: The use of markdown formatting enhances readability and professionalism.</w:t>
      </w:r>
    </w:p>
    <w:p w14:paraId="035A60E1" w14:textId="77777777" w:rsidR="00B14CC4" w:rsidRPr="00254FE1" w:rsidRDefault="00B14CC4" w:rsidP="00B14CC4">
      <w:pPr>
        <w:pStyle w:val="Heading2"/>
        <w:rPr>
          <w:sz w:val="28"/>
          <w:szCs w:val="28"/>
        </w:rPr>
      </w:pPr>
      <w:r w:rsidRPr="00254FE1">
        <w:rPr>
          <w:sz w:val="28"/>
          <w:szCs w:val="28"/>
        </w:rPr>
        <w:t>Future Enhancements</w:t>
      </w:r>
    </w:p>
    <w:p w14:paraId="3D4342BF" w14:textId="77777777" w:rsidR="00B14CC4" w:rsidRPr="00254FE1" w:rsidRDefault="00B14CC4" w:rsidP="00B14CC4">
      <w:pPr>
        <w:numPr>
          <w:ilvl w:val="0"/>
          <w:numId w:val="20"/>
        </w:numPr>
        <w:spacing w:before="100" w:beforeAutospacing="1" w:after="100" w:afterAutospacing="1" w:line="240" w:lineRule="auto"/>
        <w:rPr>
          <w:sz w:val="24"/>
          <w:szCs w:val="24"/>
        </w:rPr>
      </w:pPr>
      <w:r w:rsidRPr="00254FE1">
        <w:rPr>
          <w:rStyle w:val="Strong"/>
          <w:sz w:val="24"/>
          <w:szCs w:val="24"/>
        </w:rPr>
        <w:t>User Authentication</w:t>
      </w:r>
      <w:r w:rsidRPr="00254FE1">
        <w:rPr>
          <w:sz w:val="24"/>
          <w:szCs w:val="24"/>
        </w:rPr>
        <w:t>: Implement user authentication for personalized news experiences and to save preferences across devices.</w:t>
      </w:r>
    </w:p>
    <w:p w14:paraId="58647D44" w14:textId="77777777" w:rsidR="00B14CC4" w:rsidRPr="00254FE1" w:rsidRDefault="00B14CC4" w:rsidP="00B14CC4">
      <w:pPr>
        <w:numPr>
          <w:ilvl w:val="0"/>
          <w:numId w:val="20"/>
        </w:numPr>
        <w:spacing w:before="100" w:beforeAutospacing="1" w:after="100" w:afterAutospacing="1" w:line="240" w:lineRule="auto"/>
        <w:rPr>
          <w:sz w:val="24"/>
          <w:szCs w:val="24"/>
        </w:rPr>
      </w:pPr>
      <w:r w:rsidRPr="00254FE1">
        <w:rPr>
          <w:rStyle w:val="Strong"/>
          <w:sz w:val="24"/>
          <w:szCs w:val="24"/>
        </w:rPr>
        <w:t>Mobile Optimization</w:t>
      </w:r>
      <w:r w:rsidRPr="00254FE1">
        <w:rPr>
          <w:sz w:val="24"/>
          <w:szCs w:val="24"/>
        </w:rPr>
        <w:t>: Further improve mobile responsiveness for a better user experience on smartphones and tablets.</w:t>
      </w:r>
    </w:p>
    <w:p w14:paraId="2226786A" w14:textId="77777777" w:rsidR="00B14CC4" w:rsidRPr="00254FE1" w:rsidRDefault="00B14CC4" w:rsidP="00B14CC4">
      <w:pPr>
        <w:numPr>
          <w:ilvl w:val="0"/>
          <w:numId w:val="20"/>
        </w:numPr>
        <w:spacing w:before="100" w:beforeAutospacing="1" w:after="100" w:afterAutospacing="1" w:line="240" w:lineRule="auto"/>
        <w:rPr>
          <w:sz w:val="24"/>
          <w:szCs w:val="24"/>
        </w:rPr>
      </w:pPr>
      <w:r w:rsidRPr="00254FE1">
        <w:rPr>
          <w:rStyle w:val="Strong"/>
          <w:sz w:val="24"/>
          <w:szCs w:val="24"/>
        </w:rPr>
        <w:t>Enhanced Search Functionality</w:t>
      </w:r>
      <w:r w:rsidRPr="00254FE1">
        <w:rPr>
          <w:sz w:val="24"/>
          <w:szCs w:val="24"/>
        </w:rPr>
        <w:t>: Develop advanced filtering options in the search page to allow users to narrow down results by date, category, and source.</w:t>
      </w:r>
    </w:p>
    <w:p w14:paraId="38E644C3" w14:textId="77777777" w:rsidR="00B14CC4" w:rsidRPr="00254FE1" w:rsidRDefault="00B14CC4" w:rsidP="00B14CC4">
      <w:pPr>
        <w:numPr>
          <w:ilvl w:val="0"/>
          <w:numId w:val="20"/>
        </w:numPr>
        <w:spacing w:before="100" w:beforeAutospacing="1" w:after="100" w:afterAutospacing="1" w:line="240" w:lineRule="auto"/>
        <w:rPr>
          <w:sz w:val="24"/>
          <w:szCs w:val="24"/>
        </w:rPr>
      </w:pPr>
      <w:r w:rsidRPr="00254FE1">
        <w:rPr>
          <w:rStyle w:val="Strong"/>
          <w:sz w:val="24"/>
          <w:szCs w:val="24"/>
        </w:rPr>
        <w:t>Real-time Updates</w:t>
      </w:r>
      <w:r w:rsidRPr="00254FE1">
        <w:rPr>
          <w:sz w:val="24"/>
          <w:szCs w:val="24"/>
        </w:rPr>
        <w:t>: Integrate real-time news updates to keep users informed instantly as news breaks.</w:t>
      </w:r>
    </w:p>
    <w:p w14:paraId="74E8C6E7" w14:textId="77777777" w:rsidR="00B14CC4" w:rsidRPr="00254FE1" w:rsidRDefault="00B14CC4" w:rsidP="00B14CC4">
      <w:pPr>
        <w:pStyle w:val="Heading2"/>
        <w:rPr>
          <w:sz w:val="28"/>
          <w:szCs w:val="28"/>
        </w:rPr>
      </w:pPr>
      <w:r w:rsidRPr="00254FE1">
        <w:rPr>
          <w:sz w:val="28"/>
          <w:szCs w:val="28"/>
        </w:rPr>
        <w:t>Contributing</w:t>
      </w:r>
    </w:p>
    <w:p w14:paraId="2123727F" w14:textId="77777777" w:rsidR="00B14CC4" w:rsidRPr="00254FE1" w:rsidRDefault="00B14CC4" w:rsidP="00B14CC4">
      <w:pPr>
        <w:pStyle w:val="NormalWeb"/>
        <w:rPr>
          <w:sz w:val="28"/>
          <w:szCs w:val="28"/>
        </w:rPr>
      </w:pPr>
      <w:r w:rsidRPr="00254FE1">
        <w:rPr>
          <w:sz w:val="28"/>
          <w:szCs w:val="28"/>
        </w:rPr>
        <w:t xml:space="preserve">The </w:t>
      </w:r>
      <w:proofErr w:type="spellStart"/>
      <w:r w:rsidRPr="00254FE1">
        <w:rPr>
          <w:rStyle w:val="Strong"/>
          <w:sz w:val="28"/>
          <w:szCs w:val="28"/>
        </w:rPr>
        <w:t>NewsBridge</w:t>
      </w:r>
      <w:proofErr w:type="spellEnd"/>
      <w:r w:rsidRPr="00254FE1">
        <w:rPr>
          <w:sz w:val="28"/>
          <w:szCs w:val="28"/>
        </w:rPr>
        <w:t xml:space="preserve"> project is open for contributions from the community. Developers and users are encouraged to open issues, fork the repository, and submit pull requests to enhance the platform's functionality and user experience.</w:t>
      </w:r>
    </w:p>
    <w:p w14:paraId="67EC3F3C" w14:textId="77777777" w:rsidR="00B14CC4" w:rsidRPr="00254FE1" w:rsidRDefault="00B14CC4" w:rsidP="00B14CC4">
      <w:pPr>
        <w:pStyle w:val="Heading2"/>
        <w:rPr>
          <w:sz w:val="28"/>
          <w:szCs w:val="28"/>
        </w:rPr>
      </w:pPr>
      <w:r w:rsidRPr="00254FE1">
        <w:rPr>
          <w:sz w:val="28"/>
          <w:szCs w:val="28"/>
        </w:rPr>
        <w:lastRenderedPageBreak/>
        <w:t>Visit the App</w:t>
      </w:r>
    </w:p>
    <w:p w14:paraId="6D42DD7A" w14:textId="77777777" w:rsidR="00B14CC4" w:rsidRPr="00254FE1" w:rsidRDefault="00B14CC4" w:rsidP="00B14CC4">
      <w:pPr>
        <w:pStyle w:val="NormalWeb"/>
        <w:rPr>
          <w:sz w:val="28"/>
          <w:szCs w:val="28"/>
        </w:rPr>
      </w:pPr>
      <w:r w:rsidRPr="00254FE1">
        <w:rPr>
          <w:sz w:val="28"/>
          <w:szCs w:val="28"/>
        </w:rPr>
        <w:t xml:space="preserve">You can access the live version of </w:t>
      </w:r>
      <w:proofErr w:type="spellStart"/>
      <w:r w:rsidRPr="00254FE1">
        <w:rPr>
          <w:sz w:val="28"/>
          <w:szCs w:val="28"/>
        </w:rPr>
        <w:t>NewsBridge</w:t>
      </w:r>
      <w:proofErr w:type="spellEnd"/>
      <w:r w:rsidRPr="00254FE1">
        <w:rPr>
          <w:sz w:val="28"/>
          <w:szCs w:val="28"/>
        </w:rPr>
        <w:t xml:space="preserve"> by visiting </w:t>
      </w:r>
      <w:hyperlink r:id="rId9" w:tgtFrame="_new" w:history="1">
        <w:proofErr w:type="spellStart"/>
        <w:r w:rsidRPr="00254FE1">
          <w:rPr>
            <w:rStyle w:val="Hyperlink"/>
            <w:sz w:val="28"/>
            <w:szCs w:val="28"/>
          </w:rPr>
          <w:t>NewsBridge</w:t>
        </w:r>
        <w:proofErr w:type="spellEnd"/>
        <w:r w:rsidRPr="00254FE1">
          <w:rPr>
            <w:rStyle w:val="Hyperlink"/>
            <w:sz w:val="28"/>
            <w:szCs w:val="28"/>
          </w:rPr>
          <w:t xml:space="preserve"> Live</w:t>
        </w:r>
      </w:hyperlink>
      <w:r w:rsidRPr="00254FE1">
        <w:rPr>
          <w:sz w:val="28"/>
          <w:szCs w:val="28"/>
        </w:rPr>
        <w:t>. Explore the latest news, categories, and share articles with your community!</w:t>
      </w:r>
    </w:p>
    <w:p w14:paraId="40563D74" w14:textId="44F48D1B" w:rsidR="004865E3" w:rsidRPr="00254FE1" w:rsidRDefault="004865E3" w:rsidP="00B14CC4">
      <w:pPr>
        <w:rPr>
          <w:sz w:val="24"/>
          <w:szCs w:val="24"/>
        </w:rPr>
      </w:pPr>
    </w:p>
    <w:sectPr w:rsidR="004865E3" w:rsidRPr="00254F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750255"/>
    <w:multiLevelType w:val="multilevel"/>
    <w:tmpl w:val="5CB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742DC"/>
    <w:multiLevelType w:val="multilevel"/>
    <w:tmpl w:val="8C90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71AAD"/>
    <w:multiLevelType w:val="multilevel"/>
    <w:tmpl w:val="4CC0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D6CF8"/>
    <w:multiLevelType w:val="multilevel"/>
    <w:tmpl w:val="88E2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94516"/>
    <w:multiLevelType w:val="multilevel"/>
    <w:tmpl w:val="5C7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F1C37"/>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B58B3"/>
    <w:multiLevelType w:val="multilevel"/>
    <w:tmpl w:val="2F2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825B9"/>
    <w:multiLevelType w:val="multilevel"/>
    <w:tmpl w:val="A860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20A08"/>
    <w:multiLevelType w:val="multilevel"/>
    <w:tmpl w:val="E81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4031E"/>
    <w:multiLevelType w:val="multilevel"/>
    <w:tmpl w:val="831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74899"/>
    <w:multiLevelType w:val="multilevel"/>
    <w:tmpl w:val="D0F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9"/>
  </w:num>
  <w:num w:numId="12">
    <w:abstractNumId w:val="15"/>
  </w:num>
  <w:num w:numId="13">
    <w:abstractNumId w:val="11"/>
  </w:num>
  <w:num w:numId="14">
    <w:abstractNumId w:val="17"/>
  </w:num>
  <w:num w:numId="15">
    <w:abstractNumId w:val="10"/>
  </w:num>
  <w:num w:numId="16">
    <w:abstractNumId w:val="14"/>
  </w:num>
  <w:num w:numId="17">
    <w:abstractNumId w:val="16"/>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FE1"/>
    <w:rsid w:val="0029639D"/>
    <w:rsid w:val="00326F90"/>
    <w:rsid w:val="004865E3"/>
    <w:rsid w:val="009105E3"/>
    <w:rsid w:val="00AA1D8D"/>
    <w:rsid w:val="00B14CC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02330"/>
  <w14:defaultImageDpi w14:val="300"/>
  <w15:docId w15:val="{673B0558-D825-4437-8E28-0CF9A7B4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14C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4CC4"/>
    <w:rPr>
      <w:rFonts w:ascii="Courier New" w:eastAsia="Times New Roman" w:hAnsi="Courier New" w:cs="Courier New"/>
      <w:sz w:val="20"/>
      <w:szCs w:val="20"/>
    </w:rPr>
  </w:style>
  <w:style w:type="character" w:customStyle="1" w:styleId="hljs-comment">
    <w:name w:val="hljs-comment"/>
    <w:basedOn w:val="DefaultParagraphFont"/>
    <w:rsid w:val="00B14CC4"/>
  </w:style>
  <w:style w:type="character" w:customStyle="1" w:styleId="hljs-keyword">
    <w:name w:val="hljs-keyword"/>
    <w:basedOn w:val="DefaultParagraphFont"/>
    <w:rsid w:val="00B14CC4"/>
  </w:style>
  <w:style w:type="character" w:customStyle="1" w:styleId="hljs-title">
    <w:name w:val="hljs-title"/>
    <w:basedOn w:val="DefaultParagraphFont"/>
    <w:rsid w:val="00B14CC4"/>
  </w:style>
  <w:style w:type="character" w:customStyle="1" w:styleId="hljs-params">
    <w:name w:val="hljs-params"/>
    <w:basedOn w:val="DefaultParagraphFont"/>
    <w:rsid w:val="00B14CC4"/>
  </w:style>
  <w:style w:type="character" w:customStyle="1" w:styleId="xml">
    <w:name w:val="xml"/>
    <w:basedOn w:val="DefaultParagraphFont"/>
    <w:rsid w:val="00B14CC4"/>
  </w:style>
  <w:style w:type="character" w:customStyle="1" w:styleId="hljs-tag">
    <w:name w:val="hljs-tag"/>
    <w:basedOn w:val="DefaultParagraphFont"/>
    <w:rsid w:val="00B14CC4"/>
  </w:style>
  <w:style w:type="character" w:customStyle="1" w:styleId="hljs-name">
    <w:name w:val="hljs-name"/>
    <w:basedOn w:val="DefaultParagraphFont"/>
    <w:rsid w:val="00B14CC4"/>
  </w:style>
  <w:style w:type="character" w:customStyle="1" w:styleId="hljs-attr">
    <w:name w:val="hljs-attr"/>
    <w:basedOn w:val="DefaultParagraphFont"/>
    <w:rsid w:val="00B14CC4"/>
  </w:style>
  <w:style w:type="character" w:customStyle="1" w:styleId="hljs-string">
    <w:name w:val="hljs-string"/>
    <w:basedOn w:val="DefaultParagraphFont"/>
    <w:rsid w:val="00B14CC4"/>
  </w:style>
  <w:style w:type="character" w:customStyle="1" w:styleId="hljs-function">
    <w:name w:val="hljs-function"/>
    <w:basedOn w:val="DefaultParagraphFont"/>
    <w:rsid w:val="00B14CC4"/>
  </w:style>
  <w:style w:type="character" w:customStyle="1" w:styleId="hljs-property">
    <w:name w:val="hljs-property"/>
    <w:basedOn w:val="DefaultParagraphFont"/>
    <w:rsid w:val="00B14CC4"/>
  </w:style>
  <w:style w:type="character" w:customStyle="1" w:styleId="hljs-variable">
    <w:name w:val="hljs-variable"/>
    <w:basedOn w:val="DefaultParagraphFont"/>
    <w:rsid w:val="00B14CC4"/>
  </w:style>
  <w:style w:type="character" w:customStyle="1" w:styleId="hljs-builtin">
    <w:name w:val="hljs-built_in"/>
    <w:basedOn w:val="DefaultParagraphFont"/>
    <w:rsid w:val="00B14CC4"/>
  </w:style>
  <w:style w:type="character" w:styleId="Hyperlink">
    <w:name w:val="Hyperlink"/>
    <w:basedOn w:val="DefaultParagraphFont"/>
    <w:uiPriority w:val="99"/>
    <w:semiHidden/>
    <w:unhideWhenUsed/>
    <w:rsid w:val="00B14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627">
      <w:bodyDiv w:val="1"/>
      <w:marLeft w:val="0"/>
      <w:marRight w:val="0"/>
      <w:marTop w:val="0"/>
      <w:marBottom w:val="0"/>
      <w:divBdr>
        <w:top w:val="none" w:sz="0" w:space="0" w:color="auto"/>
        <w:left w:val="none" w:sz="0" w:space="0" w:color="auto"/>
        <w:bottom w:val="none" w:sz="0" w:space="0" w:color="auto"/>
        <w:right w:val="none" w:sz="0" w:space="0" w:color="auto"/>
      </w:divBdr>
      <w:divsChild>
        <w:div w:id="1613979379">
          <w:marLeft w:val="0"/>
          <w:marRight w:val="0"/>
          <w:marTop w:val="0"/>
          <w:marBottom w:val="0"/>
          <w:divBdr>
            <w:top w:val="none" w:sz="0" w:space="0" w:color="auto"/>
            <w:left w:val="none" w:sz="0" w:space="0" w:color="auto"/>
            <w:bottom w:val="none" w:sz="0" w:space="0" w:color="auto"/>
            <w:right w:val="none" w:sz="0" w:space="0" w:color="auto"/>
          </w:divBdr>
          <w:divsChild>
            <w:div w:id="1235359399">
              <w:marLeft w:val="0"/>
              <w:marRight w:val="0"/>
              <w:marTop w:val="0"/>
              <w:marBottom w:val="0"/>
              <w:divBdr>
                <w:top w:val="none" w:sz="0" w:space="0" w:color="auto"/>
                <w:left w:val="none" w:sz="0" w:space="0" w:color="auto"/>
                <w:bottom w:val="none" w:sz="0" w:space="0" w:color="auto"/>
                <w:right w:val="none" w:sz="0" w:space="0" w:color="auto"/>
              </w:divBdr>
            </w:div>
            <w:div w:id="760762413">
              <w:marLeft w:val="0"/>
              <w:marRight w:val="0"/>
              <w:marTop w:val="0"/>
              <w:marBottom w:val="0"/>
              <w:divBdr>
                <w:top w:val="none" w:sz="0" w:space="0" w:color="auto"/>
                <w:left w:val="none" w:sz="0" w:space="0" w:color="auto"/>
                <w:bottom w:val="none" w:sz="0" w:space="0" w:color="auto"/>
                <w:right w:val="none" w:sz="0" w:space="0" w:color="auto"/>
              </w:divBdr>
              <w:divsChild>
                <w:div w:id="2003117620">
                  <w:marLeft w:val="0"/>
                  <w:marRight w:val="0"/>
                  <w:marTop w:val="0"/>
                  <w:marBottom w:val="0"/>
                  <w:divBdr>
                    <w:top w:val="none" w:sz="0" w:space="0" w:color="auto"/>
                    <w:left w:val="none" w:sz="0" w:space="0" w:color="auto"/>
                    <w:bottom w:val="none" w:sz="0" w:space="0" w:color="auto"/>
                    <w:right w:val="none" w:sz="0" w:space="0" w:color="auto"/>
                  </w:divBdr>
                  <w:divsChild>
                    <w:div w:id="450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975">
              <w:marLeft w:val="0"/>
              <w:marRight w:val="0"/>
              <w:marTop w:val="0"/>
              <w:marBottom w:val="0"/>
              <w:divBdr>
                <w:top w:val="none" w:sz="0" w:space="0" w:color="auto"/>
                <w:left w:val="none" w:sz="0" w:space="0" w:color="auto"/>
                <w:bottom w:val="none" w:sz="0" w:space="0" w:color="auto"/>
                <w:right w:val="none" w:sz="0" w:space="0" w:color="auto"/>
              </w:divBdr>
            </w:div>
          </w:divsChild>
        </w:div>
        <w:div w:id="567616620">
          <w:marLeft w:val="0"/>
          <w:marRight w:val="0"/>
          <w:marTop w:val="0"/>
          <w:marBottom w:val="0"/>
          <w:divBdr>
            <w:top w:val="none" w:sz="0" w:space="0" w:color="auto"/>
            <w:left w:val="none" w:sz="0" w:space="0" w:color="auto"/>
            <w:bottom w:val="none" w:sz="0" w:space="0" w:color="auto"/>
            <w:right w:val="none" w:sz="0" w:space="0" w:color="auto"/>
          </w:divBdr>
          <w:divsChild>
            <w:div w:id="802963741">
              <w:marLeft w:val="0"/>
              <w:marRight w:val="0"/>
              <w:marTop w:val="0"/>
              <w:marBottom w:val="0"/>
              <w:divBdr>
                <w:top w:val="none" w:sz="0" w:space="0" w:color="auto"/>
                <w:left w:val="none" w:sz="0" w:space="0" w:color="auto"/>
                <w:bottom w:val="none" w:sz="0" w:space="0" w:color="auto"/>
                <w:right w:val="none" w:sz="0" w:space="0" w:color="auto"/>
              </w:divBdr>
            </w:div>
            <w:div w:id="1732075982">
              <w:marLeft w:val="0"/>
              <w:marRight w:val="0"/>
              <w:marTop w:val="0"/>
              <w:marBottom w:val="0"/>
              <w:divBdr>
                <w:top w:val="none" w:sz="0" w:space="0" w:color="auto"/>
                <w:left w:val="none" w:sz="0" w:space="0" w:color="auto"/>
                <w:bottom w:val="none" w:sz="0" w:space="0" w:color="auto"/>
                <w:right w:val="none" w:sz="0" w:space="0" w:color="auto"/>
              </w:divBdr>
              <w:divsChild>
                <w:div w:id="1400401907">
                  <w:marLeft w:val="0"/>
                  <w:marRight w:val="0"/>
                  <w:marTop w:val="0"/>
                  <w:marBottom w:val="0"/>
                  <w:divBdr>
                    <w:top w:val="none" w:sz="0" w:space="0" w:color="auto"/>
                    <w:left w:val="none" w:sz="0" w:space="0" w:color="auto"/>
                    <w:bottom w:val="none" w:sz="0" w:space="0" w:color="auto"/>
                    <w:right w:val="none" w:sz="0" w:space="0" w:color="auto"/>
                  </w:divBdr>
                  <w:divsChild>
                    <w:div w:id="71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439">
              <w:marLeft w:val="0"/>
              <w:marRight w:val="0"/>
              <w:marTop w:val="0"/>
              <w:marBottom w:val="0"/>
              <w:divBdr>
                <w:top w:val="none" w:sz="0" w:space="0" w:color="auto"/>
                <w:left w:val="none" w:sz="0" w:space="0" w:color="auto"/>
                <w:bottom w:val="none" w:sz="0" w:space="0" w:color="auto"/>
                <w:right w:val="none" w:sz="0" w:space="0" w:color="auto"/>
              </w:divBdr>
            </w:div>
          </w:divsChild>
        </w:div>
        <w:div w:id="344065112">
          <w:marLeft w:val="0"/>
          <w:marRight w:val="0"/>
          <w:marTop w:val="0"/>
          <w:marBottom w:val="0"/>
          <w:divBdr>
            <w:top w:val="none" w:sz="0" w:space="0" w:color="auto"/>
            <w:left w:val="none" w:sz="0" w:space="0" w:color="auto"/>
            <w:bottom w:val="none" w:sz="0" w:space="0" w:color="auto"/>
            <w:right w:val="none" w:sz="0" w:space="0" w:color="auto"/>
          </w:divBdr>
          <w:divsChild>
            <w:div w:id="1096630980">
              <w:marLeft w:val="0"/>
              <w:marRight w:val="0"/>
              <w:marTop w:val="0"/>
              <w:marBottom w:val="0"/>
              <w:divBdr>
                <w:top w:val="none" w:sz="0" w:space="0" w:color="auto"/>
                <w:left w:val="none" w:sz="0" w:space="0" w:color="auto"/>
                <w:bottom w:val="none" w:sz="0" w:space="0" w:color="auto"/>
                <w:right w:val="none" w:sz="0" w:space="0" w:color="auto"/>
              </w:divBdr>
            </w:div>
            <w:div w:id="1652713534">
              <w:marLeft w:val="0"/>
              <w:marRight w:val="0"/>
              <w:marTop w:val="0"/>
              <w:marBottom w:val="0"/>
              <w:divBdr>
                <w:top w:val="none" w:sz="0" w:space="0" w:color="auto"/>
                <w:left w:val="none" w:sz="0" w:space="0" w:color="auto"/>
                <w:bottom w:val="none" w:sz="0" w:space="0" w:color="auto"/>
                <w:right w:val="none" w:sz="0" w:space="0" w:color="auto"/>
              </w:divBdr>
              <w:divsChild>
                <w:div w:id="1586572067">
                  <w:marLeft w:val="0"/>
                  <w:marRight w:val="0"/>
                  <w:marTop w:val="0"/>
                  <w:marBottom w:val="0"/>
                  <w:divBdr>
                    <w:top w:val="none" w:sz="0" w:space="0" w:color="auto"/>
                    <w:left w:val="none" w:sz="0" w:space="0" w:color="auto"/>
                    <w:bottom w:val="none" w:sz="0" w:space="0" w:color="auto"/>
                    <w:right w:val="none" w:sz="0" w:space="0" w:color="auto"/>
                  </w:divBdr>
                  <w:divsChild>
                    <w:div w:id="20686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5851">
              <w:marLeft w:val="0"/>
              <w:marRight w:val="0"/>
              <w:marTop w:val="0"/>
              <w:marBottom w:val="0"/>
              <w:divBdr>
                <w:top w:val="none" w:sz="0" w:space="0" w:color="auto"/>
                <w:left w:val="none" w:sz="0" w:space="0" w:color="auto"/>
                <w:bottom w:val="none" w:sz="0" w:space="0" w:color="auto"/>
                <w:right w:val="none" w:sz="0" w:space="0" w:color="auto"/>
              </w:divBdr>
            </w:div>
          </w:divsChild>
        </w:div>
        <w:div w:id="163739083">
          <w:marLeft w:val="0"/>
          <w:marRight w:val="0"/>
          <w:marTop w:val="0"/>
          <w:marBottom w:val="0"/>
          <w:divBdr>
            <w:top w:val="none" w:sz="0" w:space="0" w:color="auto"/>
            <w:left w:val="none" w:sz="0" w:space="0" w:color="auto"/>
            <w:bottom w:val="none" w:sz="0" w:space="0" w:color="auto"/>
            <w:right w:val="none" w:sz="0" w:space="0" w:color="auto"/>
          </w:divBdr>
          <w:divsChild>
            <w:div w:id="236089204">
              <w:marLeft w:val="0"/>
              <w:marRight w:val="0"/>
              <w:marTop w:val="0"/>
              <w:marBottom w:val="0"/>
              <w:divBdr>
                <w:top w:val="none" w:sz="0" w:space="0" w:color="auto"/>
                <w:left w:val="none" w:sz="0" w:space="0" w:color="auto"/>
                <w:bottom w:val="none" w:sz="0" w:space="0" w:color="auto"/>
                <w:right w:val="none" w:sz="0" w:space="0" w:color="auto"/>
              </w:divBdr>
            </w:div>
            <w:div w:id="198517094">
              <w:marLeft w:val="0"/>
              <w:marRight w:val="0"/>
              <w:marTop w:val="0"/>
              <w:marBottom w:val="0"/>
              <w:divBdr>
                <w:top w:val="none" w:sz="0" w:space="0" w:color="auto"/>
                <w:left w:val="none" w:sz="0" w:space="0" w:color="auto"/>
                <w:bottom w:val="none" w:sz="0" w:space="0" w:color="auto"/>
                <w:right w:val="none" w:sz="0" w:space="0" w:color="auto"/>
              </w:divBdr>
              <w:divsChild>
                <w:div w:id="1143811239">
                  <w:marLeft w:val="0"/>
                  <w:marRight w:val="0"/>
                  <w:marTop w:val="0"/>
                  <w:marBottom w:val="0"/>
                  <w:divBdr>
                    <w:top w:val="none" w:sz="0" w:space="0" w:color="auto"/>
                    <w:left w:val="none" w:sz="0" w:space="0" w:color="auto"/>
                    <w:bottom w:val="none" w:sz="0" w:space="0" w:color="auto"/>
                    <w:right w:val="none" w:sz="0" w:space="0" w:color="auto"/>
                  </w:divBdr>
                  <w:divsChild>
                    <w:div w:id="1412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509">
              <w:marLeft w:val="0"/>
              <w:marRight w:val="0"/>
              <w:marTop w:val="0"/>
              <w:marBottom w:val="0"/>
              <w:divBdr>
                <w:top w:val="none" w:sz="0" w:space="0" w:color="auto"/>
                <w:left w:val="none" w:sz="0" w:space="0" w:color="auto"/>
                <w:bottom w:val="none" w:sz="0" w:space="0" w:color="auto"/>
                <w:right w:val="none" w:sz="0" w:space="0" w:color="auto"/>
              </w:divBdr>
            </w:div>
          </w:divsChild>
        </w:div>
        <w:div w:id="1183977193">
          <w:marLeft w:val="0"/>
          <w:marRight w:val="0"/>
          <w:marTop w:val="0"/>
          <w:marBottom w:val="0"/>
          <w:divBdr>
            <w:top w:val="none" w:sz="0" w:space="0" w:color="auto"/>
            <w:left w:val="none" w:sz="0" w:space="0" w:color="auto"/>
            <w:bottom w:val="none" w:sz="0" w:space="0" w:color="auto"/>
            <w:right w:val="none" w:sz="0" w:space="0" w:color="auto"/>
          </w:divBdr>
          <w:divsChild>
            <w:div w:id="512574737">
              <w:marLeft w:val="0"/>
              <w:marRight w:val="0"/>
              <w:marTop w:val="0"/>
              <w:marBottom w:val="0"/>
              <w:divBdr>
                <w:top w:val="none" w:sz="0" w:space="0" w:color="auto"/>
                <w:left w:val="none" w:sz="0" w:space="0" w:color="auto"/>
                <w:bottom w:val="none" w:sz="0" w:space="0" w:color="auto"/>
                <w:right w:val="none" w:sz="0" w:space="0" w:color="auto"/>
              </w:divBdr>
            </w:div>
            <w:div w:id="748499950">
              <w:marLeft w:val="0"/>
              <w:marRight w:val="0"/>
              <w:marTop w:val="0"/>
              <w:marBottom w:val="0"/>
              <w:divBdr>
                <w:top w:val="none" w:sz="0" w:space="0" w:color="auto"/>
                <w:left w:val="none" w:sz="0" w:space="0" w:color="auto"/>
                <w:bottom w:val="none" w:sz="0" w:space="0" w:color="auto"/>
                <w:right w:val="none" w:sz="0" w:space="0" w:color="auto"/>
              </w:divBdr>
              <w:divsChild>
                <w:div w:id="1553687987">
                  <w:marLeft w:val="0"/>
                  <w:marRight w:val="0"/>
                  <w:marTop w:val="0"/>
                  <w:marBottom w:val="0"/>
                  <w:divBdr>
                    <w:top w:val="none" w:sz="0" w:space="0" w:color="auto"/>
                    <w:left w:val="none" w:sz="0" w:space="0" w:color="auto"/>
                    <w:bottom w:val="none" w:sz="0" w:space="0" w:color="auto"/>
                    <w:right w:val="none" w:sz="0" w:space="0" w:color="auto"/>
                  </w:divBdr>
                  <w:divsChild>
                    <w:div w:id="9431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1373">
              <w:marLeft w:val="0"/>
              <w:marRight w:val="0"/>
              <w:marTop w:val="0"/>
              <w:marBottom w:val="0"/>
              <w:divBdr>
                <w:top w:val="none" w:sz="0" w:space="0" w:color="auto"/>
                <w:left w:val="none" w:sz="0" w:space="0" w:color="auto"/>
                <w:bottom w:val="none" w:sz="0" w:space="0" w:color="auto"/>
                <w:right w:val="none" w:sz="0" w:space="0" w:color="auto"/>
              </w:divBdr>
            </w:div>
          </w:divsChild>
        </w:div>
        <w:div w:id="627977203">
          <w:marLeft w:val="0"/>
          <w:marRight w:val="0"/>
          <w:marTop w:val="0"/>
          <w:marBottom w:val="0"/>
          <w:divBdr>
            <w:top w:val="none" w:sz="0" w:space="0" w:color="auto"/>
            <w:left w:val="none" w:sz="0" w:space="0" w:color="auto"/>
            <w:bottom w:val="none" w:sz="0" w:space="0" w:color="auto"/>
            <w:right w:val="none" w:sz="0" w:space="0" w:color="auto"/>
          </w:divBdr>
          <w:divsChild>
            <w:div w:id="2112045308">
              <w:marLeft w:val="0"/>
              <w:marRight w:val="0"/>
              <w:marTop w:val="0"/>
              <w:marBottom w:val="0"/>
              <w:divBdr>
                <w:top w:val="none" w:sz="0" w:space="0" w:color="auto"/>
                <w:left w:val="none" w:sz="0" w:space="0" w:color="auto"/>
                <w:bottom w:val="none" w:sz="0" w:space="0" w:color="auto"/>
                <w:right w:val="none" w:sz="0" w:space="0" w:color="auto"/>
              </w:divBdr>
            </w:div>
            <w:div w:id="317225033">
              <w:marLeft w:val="0"/>
              <w:marRight w:val="0"/>
              <w:marTop w:val="0"/>
              <w:marBottom w:val="0"/>
              <w:divBdr>
                <w:top w:val="none" w:sz="0" w:space="0" w:color="auto"/>
                <w:left w:val="none" w:sz="0" w:space="0" w:color="auto"/>
                <w:bottom w:val="none" w:sz="0" w:space="0" w:color="auto"/>
                <w:right w:val="none" w:sz="0" w:space="0" w:color="auto"/>
              </w:divBdr>
              <w:divsChild>
                <w:div w:id="1698848041">
                  <w:marLeft w:val="0"/>
                  <w:marRight w:val="0"/>
                  <w:marTop w:val="0"/>
                  <w:marBottom w:val="0"/>
                  <w:divBdr>
                    <w:top w:val="none" w:sz="0" w:space="0" w:color="auto"/>
                    <w:left w:val="none" w:sz="0" w:space="0" w:color="auto"/>
                    <w:bottom w:val="none" w:sz="0" w:space="0" w:color="auto"/>
                    <w:right w:val="none" w:sz="0" w:space="0" w:color="auto"/>
                  </w:divBdr>
                  <w:divsChild>
                    <w:div w:id="2028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our-website-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Benyoussef Bilal</cp:lastModifiedBy>
  <cp:revision>4</cp:revision>
  <dcterms:created xsi:type="dcterms:W3CDTF">2013-12-23T23:15:00Z</dcterms:created>
  <dcterms:modified xsi:type="dcterms:W3CDTF">2024-10-30T22:29:00Z</dcterms:modified>
  <cp:category/>
</cp:coreProperties>
</file>